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JS基础day01作业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1. 下列定义的变量名中，不合法的是（）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2age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newClass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userName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_age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下列有关字符串变量定义正确的是（）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let strMsg = "我爱北京天安门"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let strMsg2 = '我爱吃猪蹄'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let strMsg3 = 我爱大肘子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let strMsg4 = '我是'高帅富'程序猿'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3. 下面那些是字面量?（）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123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'大肘子'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ture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[]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下面不属于JavaScript数据类型的是 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A、number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B、string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C、boolean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D、int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E、undefined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在js代码中，'123'+ 4 的运行结果是（）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A:127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B:'1234' 字符串型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C:1234 数字型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D:'123'4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请问模板字符串使用哪种字符串来做（）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单引号 ''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双引号 ""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反引号 ``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都是可以的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下列有关javascript变量命名说法错误的是（）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A:变量名不能是关键字比如 let 、var、if 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变量名是区分大小写的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C:变量名可以由数字、字母、下划线、$组成，可以以数字开头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D:变量名建议使用驼峰命名法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9. 算术运算 '道长' * 100 结果是（）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'道长100'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报错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NaN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undefined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10. 比较运算符中，关于 == 和 === 说法正确的是（）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== 和 === 都是判断相等所以没有什么区别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== 是判断值和数据类型都要相等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=== 是判断值相等即可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开发中，我们更提倡使用 === 来判断左右是否相等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11. 下面关于逻辑运算符计算正确的是（）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console.log(true &amp;&amp; false) // 结果是 true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console.log(3 &gt; 5 &amp;&amp; 2 &lt; 1) // 结果是 false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console.log(3 &gt; 5 || 2 &lt; 1) // 结果是 true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console.log(!true) // 结果是 true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12. 下面关于优先级最高的是（）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*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B:&amp;&amp;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C:！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D:&gt;=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13. 下列代码输出的结果是?（）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console.log(1 &gt; 2)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console.log(2 &gt;= 2)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console.log(2 &lt;= 2)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console.log(2 == '2')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console.log(2 === '2')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false true true true false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false true true false false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false true true true true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false false false true false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今日单词1： 请问页面文档输出的语句是（）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prompt()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alert()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document.write()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console.log()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今日单词2： 请问控制台打印输出的语句是（）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prompt()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alert()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document.write()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console.log()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今日单词3： 请问页面弹出警示框语句是（）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prompt()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alert()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document.write()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console.log()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今日单词4： 请问页面弹出对话框语句是（）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prompt()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alert()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document.write()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console.log()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今日单词5： 请问检测数据类型的语句是（）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type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Number()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typeof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script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今日单词6： 请问定义常量的关键字是（）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let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var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const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function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今日单词7： 请问空类型是哪个关键字（）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null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undefined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boolean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string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今日单词8： 请问未定义数据类型是哪个关键字（）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A: null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B: undefined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C: boolean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D: string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请说出变量的使用场景？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请说出基本数据类型有哪5种？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请说出模板字符串使用方法？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如果出现这个报错提示会是什么原因引起的？ </w:t>
      </w:r>
      <w:r>
        <w:rPr>
          <w:rStyle w:val="DefaultParagraphFont"/>
          <w:bdr w:val="nil"/>
          <w:rtl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112.5pt;width:526.5pt">
            <v:imagedata r:id="rId4" o:title=""/>
          </v:shape>
        </w:pict>
      </w:r>
      <w:r>
        <w:rPr>
          <w:rStyle w:val="DefaultParagraphFont"/>
          <w:bdr w:val="nil"/>
          <w:rtl w:val="0"/>
        </w:rPr>
        <w:t xml:space="preserve">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如果出现这个报错提示会是什么原因引起的？ </w:t>
      </w:r>
      <w:r>
        <w:rPr>
          <w:rStyle w:val="DefaultParagraphFont"/>
          <w:bdr w:val="nil"/>
          <w:rtl w:val="0"/>
        </w:rPr>
        <w:pict>
          <v:shape id="_x0000_i1026" type="#_x0000_t75" style="height:111.75pt;width:528.75pt">
            <v:imagedata r:id="rId5" o:title=""/>
          </v:shape>
        </w:pict>
      </w:r>
      <w:r>
        <w:rPr>
          <w:rStyle w:val="DefaultParagraphFont"/>
          <w:bdr w:val="nil"/>
          <w:rtl w:val="0"/>
        </w:rPr>
        <w:t xml:space="preserve">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